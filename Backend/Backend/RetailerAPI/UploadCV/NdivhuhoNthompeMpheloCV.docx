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3A4B56" w:rsidRPr="00117793">
        <w:tc>
          <w:tcPr>
            <w:tcW w:w="9576" w:type="dxa"/>
          </w:tcPr>
          <w:p w:rsidR="00D20A00" w:rsidRPr="00117793" w:rsidRDefault="00D20A00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</w:tr>
    </w:tbl>
    <w:sdt>
      <w:sdtPr>
        <w:rPr>
          <w:rFonts w:ascii="Calibri" w:hAnsi="Calibri" w:cs="Calibri"/>
          <w:color w:val="auto"/>
          <w:sz w:val="22"/>
          <w:szCs w:val="22"/>
        </w:rPr>
        <w:alias w:val="Resume Name"/>
        <w:tag w:val="Resume Name"/>
        <w:id w:val="2142538285"/>
        <w:placeholder>
          <w:docPart w:val="71293F71D134469EB3FD7D69BBD47D22"/>
        </w:placeholder>
        <w:docPartList>
          <w:docPartGallery w:val="Quick Parts"/>
          <w:docPartCategory w:val=" Resume Name"/>
        </w:docPartList>
      </w:sdtPr>
      <w:sdtEndPr/>
      <w:sdtContent>
        <w:p w:rsidR="00D20A00" w:rsidRPr="00117793" w:rsidRDefault="00D20A00">
          <w:pPr>
            <w:pStyle w:val="NoSpacing"/>
            <w:rPr>
              <w:rFonts w:ascii="Calibri" w:hAnsi="Calibri" w:cs="Calibri"/>
              <w:color w:val="auto"/>
              <w:sz w:val="22"/>
              <w:szCs w:val="22"/>
            </w:rPr>
          </w:pPr>
        </w:p>
        <w:tbl>
          <w:tblPr>
            <w:tblW w:w="5438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711"/>
            <w:gridCol w:w="9452"/>
          </w:tblGrid>
          <w:tr w:rsidR="003A4B56" w:rsidRPr="0043240C" w:rsidTr="00DE6849">
            <w:trPr>
              <w:jc w:val="center"/>
            </w:trPr>
            <w:tc>
              <w:tcPr>
                <w:tcW w:w="711" w:type="dxa"/>
                <w:shd w:val="clear" w:color="auto" w:fill="9FB8CD" w:themeFill="accent2"/>
              </w:tcPr>
              <w:p w:rsidR="00D20A00" w:rsidRPr="0043240C" w:rsidRDefault="00D20A00">
                <w:pPr>
                  <w:spacing w:after="0" w:line="240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</w:p>
            </w:tc>
            <w:tc>
              <w:tcPr>
                <w:tcW w:w="9451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D20A00" w:rsidRPr="0043240C" w:rsidRDefault="00945C3A">
                <w:pPr>
                  <w:pStyle w:val="PersonalName"/>
                  <w:rPr>
                    <w:rFonts w:ascii="Arial" w:hAnsi="Arial" w:cs="Arial"/>
                    <w:color w:val="auto"/>
                    <w:sz w:val="32"/>
                    <w:szCs w:val="32"/>
                  </w:rPr>
                </w:pPr>
                <w:sdt>
                  <w:sdtPr>
                    <w:rPr>
                      <w:rFonts w:ascii="Arial" w:hAnsi="Arial" w:cs="Arial"/>
                      <w:color w:val="auto"/>
                      <w:sz w:val="32"/>
                      <w:szCs w:val="32"/>
                    </w:rPr>
                    <w:id w:val="10979384"/>
                    <w:placeholder>
                      <w:docPart w:val="875BC6FF22BD49A0B3AC4D241AFE736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1947F9" w:rsidRPr="0043240C">
                      <w:rPr>
                        <w:rFonts w:ascii="Arial" w:hAnsi="Arial" w:cs="Arial"/>
                        <w:color w:val="auto"/>
                        <w:sz w:val="32"/>
                        <w:szCs w:val="32"/>
                      </w:rPr>
                      <w:t>NDIVHUHO NTHOMPE</w:t>
                    </w:r>
                    <w:r w:rsidR="00276925" w:rsidRPr="0043240C">
                      <w:rPr>
                        <w:rFonts w:ascii="Arial" w:hAnsi="Arial" w:cs="Arial"/>
                        <w:color w:val="auto"/>
                        <w:sz w:val="32"/>
                        <w:szCs w:val="32"/>
                      </w:rPr>
                      <w:t xml:space="preserve"> MPHELO</w:t>
                    </w:r>
                  </w:sdtContent>
                </w:sdt>
              </w:p>
              <w:p w:rsidR="00D20A00" w:rsidRPr="0043240C" w:rsidRDefault="00206BDE">
                <w:pPr>
                  <w:pStyle w:val="AddressText"/>
                  <w:spacing w:line="240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bookmarkStart w:id="0" w:name="_GoBack"/>
                <w:bookmarkEnd w:id="0"/>
                <w:r w:rsidRPr="0043240C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Kelvin, Sandton, 2090</w:t>
                </w:r>
              </w:p>
              <w:p w:rsidR="00D20A00" w:rsidRPr="0043240C" w:rsidRDefault="00B66C11">
                <w:pPr>
                  <w:pStyle w:val="AddressText"/>
                  <w:spacing w:line="240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r w:rsidRPr="0043240C">
                  <w:rPr>
                    <w:rFonts w:ascii="Arial" w:hAnsi="Arial" w:cs="Arial"/>
                    <w:color w:val="auto"/>
                    <w:sz w:val="22"/>
                    <w:szCs w:val="22"/>
                  </w:rPr>
                  <w:t xml:space="preserve">Phone: </w:t>
                </w:r>
                <w:r w:rsidR="00BE5916" w:rsidRPr="0043240C">
                  <w:rPr>
                    <w:rFonts w:ascii="Arial" w:hAnsi="Arial" w:cs="Arial"/>
                    <w:color w:val="auto"/>
                    <w:sz w:val="22"/>
                    <w:szCs w:val="22"/>
                  </w:rPr>
                  <w:t>0670038342 / 0767254350</w:t>
                </w:r>
              </w:p>
              <w:p w:rsidR="00D20A00" w:rsidRPr="0043240C" w:rsidRDefault="00B66C11" w:rsidP="00BE5916">
                <w:pPr>
                  <w:pStyle w:val="AddressText"/>
                  <w:spacing w:line="240" w:lineRule="auto"/>
                  <w:rPr>
                    <w:rFonts w:ascii="Arial" w:hAnsi="Arial" w:cs="Arial"/>
                    <w:color w:val="auto"/>
                    <w:sz w:val="22"/>
                    <w:szCs w:val="22"/>
                  </w:rPr>
                </w:pPr>
                <w:r w:rsidRPr="0043240C">
                  <w:rPr>
                    <w:rFonts w:ascii="Arial" w:hAnsi="Arial" w:cs="Arial"/>
                    <w:color w:val="auto"/>
                    <w:sz w:val="22"/>
                    <w:szCs w:val="22"/>
                  </w:rPr>
                  <w:t xml:space="preserve">E-mail: </w:t>
                </w:r>
                <w:hyperlink r:id="rId8" w:history="1">
                  <w:r w:rsidR="00BE5916" w:rsidRPr="0043240C">
                    <w:rPr>
                      <w:rStyle w:val="Hyperlink"/>
                      <w:rFonts w:ascii="Arial" w:hAnsi="Arial" w:cs="Arial"/>
                      <w:color w:val="auto"/>
                      <w:sz w:val="22"/>
                      <w:szCs w:val="22"/>
                      <w:u w:val="none"/>
                    </w:rPr>
                    <w:t>mphelonn@gmail.com</w:t>
                  </w:r>
                </w:hyperlink>
              </w:p>
            </w:tc>
          </w:tr>
        </w:tbl>
        <w:p w:rsidR="00D20A00" w:rsidRPr="00117793" w:rsidRDefault="00945C3A">
          <w:pPr>
            <w:pStyle w:val="NoSpacing"/>
            <w:rPr>
              <w:rFonts w:ascii="Calibri" w:hAnsi="Calibri" w:cs="Calibri"/>
              <w:color w:val="auto"/>
              <w:sz w:val="22"/>
              <w:szCs w:val="22"/>
            </w:rPr>
          </w:pPr>
        </w:p>
      </w:sdtContent>
    </w:sdt>
    <w:tbl>
      <w:tblPr>
        <w:tblW w:w="5438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798"/>
      </w:tblGrid>
      <w:tr w:rsidR="003A4B56" w:rsidRPr="00117793" w:rsidTr="0066611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D20A00" w:rsidRPr="00117793" w:rsidRDefault="00D20A00">
            <w:pPr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79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D20A00" w:rsidRPr="005719A6" w:rsidRDefault="00F31F27">
            <w:pPr>
              <w:pStyle w:val="Section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ABOUT ME</w:t>
            </w:r>
          </w:p>
          <w:p w:rsidR="00D20A00" w:rsidRPr="005719A6" w:rsidRDefault="00BE5916">
            <w:pPr>
              <w:pStyle w:val="SubsectionText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I am energetic, ambitious person who has developed a mature and responsible approach to any task that I undertake. As a graduate with 8 months of experience in </w:t>
            </w:r>
            <w:r w:rsidR="00347B31" w:rsidRPr="005719A6">
              <w:rPr>
                <w:rFonts w:ascii="Arial" w:hAnsi="Arial" w:cs="Arial"/>
                <w:color w:val="auto"/>
                <w:sz w:val="22"/>
                <w:szCs w:val="22"/>
              </w:rPr>
              <w:t>IT helpdesk support</w:t>
            </w: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, I am excellent in working with others to achieve a certain goal on time and with excellence. </w:t>
            </w:r>
            <w:r w:rsidR="004B4A7B" w:rsidRPr="005719A6">
              <w:rPr>
                <w:rFonts w:ascii="Arial" w:hAnsi="Arial" w:cs="Arial"/>
                <w:color w:val="auto"/>
                <w:sz w:val="22"/>
                <w:szCs w:val="22"/>
              </w:rPr>
              <w:t>I have strong desire to learn new skills, expand upon and improve existing ones.</w:t>
            </w:r>
          </w:p>
          <w:p w:rsidR="00D20A00" w:rsidRPr="005719A6" w:rsidRDefault="00DD4E82">
            <w:pPr>
              <w:pStyle w:val="Section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EDUCATION </w:t>
            </w:r>
          </w:p>
          <w:p w:rsidR="00A7275B" w:rsidRPr="005719A6" w:rsidRDefault="003B6723" w:rsidP="000858D4">
            <w:pPr>
              <w:pStyle w:val="Subsection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Baccalaureus</w:t>
            </w:r>
            <w:r w:rsidR="00F464C4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Technolog</w:t>
            </w:r>
            <w:r w:rsidR="00A7275B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y</w:t>
            </w:r>
            <w:r w:rsidR="0019185E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: Information Technology – Software Development</w:t>
            </w:r>
            <w:r w:rsidR="00A7275B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</w:t>
            </w:r>
            <w:r w:rsidR="003105F6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(202</w:t>
            </w:r>
            <w:r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</w:t>
            </w:r>
            <w:r w:rsidR="00A7275B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)</w:t>
            </w:r>
          </w:p>
          <w:p w:rsidR="00364363" w:rsidRPr="005719A6" w:rsidRDefault="00364363" w:rsidP="000858D4">
            <w:pPr>
              <w:pStyle w:val="Subsection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HCIA – Cloud Computing(2020)</w:t>
            </w:r>
          </w:p>
          <w:p w:rsidR="00D20A00" w:rsidRPr="005719A6" w:rsidRDefault="0019185E" w:rsidP="000858D4">
            <w:pPr>
              <w:pStyle w:val="Subsection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National Diploma: </w:t>
            </w:r>
            <w:r w:rsidR="00BE5916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Information Technology –</w:t>
            </w:r>
            <w:r w:rsidR="00364363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S</w:t>
            </w:r>
            <w:r w:rsidR="00BE5916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oftware Development</w:t>
            </w:r>
            <w:r w:rsidR="00B66C11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(</w:t>
            </w:r>
            <w:r w:rsidR="00364363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2018)</w:t>
            </w:r>
          </w:p>
          <w:p w:rsidR="00364363" w:rsidRDefault="00364363" w:rsidP="000858D4">
            <w:pPr>
              <w:pStyle w:val="Subsection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Grade 12</w:t>
            </w:r>
            <w:r w:rsidR="00505ACA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(2014</w:t>
            </w: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)</w:t>
            </w:r>
          </w:p>
          <w:p w:rsidR="00A001E7" w:rsidRPr="005719A6" w:rsidRDefault="00A001E7" w:rsidP="00DB3DC5">
            <w:pPr>
              <w:pStyle w:val="Subsection"/>
              <w:spacing w:after="0"/>
              <w:ind w:left="766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  <w:p w:rsidR="00A001E7" w:rsidRPr="005719A6" w:rsidRDefault="00A001E7" w:rsidP="00A001E7">
            <w:pPr>
              <w:pStyle w:val="Subsection"/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AWARDS</w:t>
            </w:r>
          </w:p>
          <w:p w:rsidR="006E7D69" w:rsidRPr="005719A6" w:rsidRDefault="00A001E7" w:rsidP="000858D4">
            <w:pPr>
              <w:pStyle w:val="Subsection"/>
              <w:numPr>
                <w:ilvl w:val="0"/>
                <w:numId w:val="39"/>
              </w:numPr>
              <w:spacing w:after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Student mentor (20</w:t>
            </w:r>
            <w:r w:rsidR="00CB1333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18</w:t>
            </w: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)</w:t>
            </w:r>
          </w:p>
          <w:p w:rsidR="00A001E7" w:rsidRPr="005719A6" w:rsidRDefault="00A001E7" w:rsidP="00E07E5D">
            <w:pPr>
              <w:pStyle w:val="Subsection"/>
              <w:spacing w:after="0"/>
              <w:ind w:left="72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Duties</w:t>
            </w:r>
            <w:r w:rsidR="00E71A0A" w:rsidRPr="005719A6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: mentoring second year students on their module (oracle database: SQL and PL/SQL)</w:t>
            </w:r>
          </w:p>
          <w:p w:rsidR="00D20A00" w:rsidRPr="005719A6" w:rsidRDefault="00D20A00">
            <w:pPr>
              <w:spacing w:after="0" w:line="240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D20A00" w:rsidRPr="005719A6" w:rsidRDefault="00FA2104">
            <w:pPr>
              <w:pStyle w:val="Section"/>
              <w:spacing w:after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EXPERIENCE</w:t>
            </w:r>
          </w:p>
          <w:p w:rsidR="00D652D7" w:rsidRPr="005719A6" w:rsidRDefault="006F2806" w:rsidP="00D652D7">
            <w:p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Organization: Limpopo department of agriculture and rural development</w:t>
            </w:r>
          </w:p>
          <w:p w:rsidR="006E7D69" w:rsidRPr="005719A6" w:rsidRDefault="006E7D69" w:rsidP="00D652D7">
            <w:p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Occupation: IT Helpdesk support (Experiential learning)</w:t>
            </w:r>
          </w:p>
          <w:p w:rsidR="006419D8" w:rsidRPr="005719A6" w:rsidRDefault="006419D8" w:rsidP="00D652D7">
            <w:p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Duration: 01 May 2018 – 31 December 2018</w:t>
            </w:r>
          </w:p>
          <w:p w:rsidR="009275B1" w:rsidRPr="005719A6" w:rsidRDefault="00310DA1" w:rsidP="00D652D7">
            <w:p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Duties:</w:t>
            </w:r>
          </w:p>
          <w:p w:rsidR="00310DA1" w:rsidRPr="005719A6" w:rsidRDefault="009275B1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Installing and configuring computer system</w:t>
            </w:r>
          </w:p>
          <w:p w:rsidR="009275B1" w:rsidRPr="005719A6" w:rsidRDefault="009275B1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Diagnosing hardware/software faults and solving technical problems</w:t>
            </w:r>
          </w:p>
          <w:p w:rsidR="009275B1" w:rsidRPr="005719A6" w:rsidRDefault="009275B1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Perform quality work on all service req</w:t>
            </w:r>
            <w:r w:rsidR="00154ABB" w:rsidRPr="005719A6">
              <w:rPr>
                <w:rFonts w:ascii="Arial" w:hAnsi="Arial" w:cs="Arial"/>
                <w:sz w:val="22"/>
                <w:szCs w:val="22"/>
              </w:rPr>
              <w:t>uests incidents with agreed SLA</w:t>
            </w:r>
          </w:p>
          <w:p w:rsidR="00154ABB" w:rsidRPr="005719A6" w:rsidRDefault="00154ABB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Desktop maintenance/software updates</w:t>
            </w:r>
          </w:p>
          <w:p w:rsidR="00154ABB" w:rsidRPr="005719A6" w:rsidRDefault="00154ABB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Remote support</w:t>
            </w:r>
          </w:p>
          <w:p w:rsidR="00154ABB" w:rsidRPr="005719A6" w:rsidRDefault="00154ABB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Attending logged calls.</w:t>
            </w:r>
          </w:p>
          <w:p w:rsidR="00154ABB" w:rsidRPr="005719A6" w:rsidRDefault="00154ABB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lastRenderedPageBreak/>
              <w:t>Creating user account password</w:t>
            </w:r>
          </w:p>
          <w:p w:rsidR="00154ABB" w:rsidRPr="005719A6" w:rsidRDefault="00154ABB" w:rsidP="000858D4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5719A6">
              <w:rPr>
                <w:rFonts w:ascii="Arial" w:hAnsi="Arial" w:cs="Arial"/>
                <w:sz w:val="22"/>
                <w:szCs w:val="22"/>
              </w:rPr>
              <w:t>Anti-virus products, DNS/DHCP, TCP/IP configuration</w:t>
            </w:r>
          </w:p>
          <w:p w:rsidR="009275B1" w:rsidRPr="005719A6" w:rsidRDefault="000858D4" w:rsidP="00D652D7">
            <w:pPr>
              <w:pStyle w:val="SubsectionTex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Configuring and troubleshooting application software, printers, phones, Emails, intern</w:t>
            </w:r>
            <w:r w:rsidR="00C43298" w:rsidRPr="005719A6">
              <w:rPr>
                <w:rFonts w:ascii="Arial" w:hAnsi="Arial" w:cs="Arial"/>
                <w:color w:val="auto"/>
                <w:sz w:val="22"/>
                <w:szCs w:val="22"/>
              </w:rPr>
              <w:t>et and other peripheral devices</w:t>
            </w:r>
          </w:p>
          <w:p w:rsidR="00D20A00" w:rsidRPr="005719A6" w:rsidRDefault="00642379">
            <w:pPr>
              <w:pStyle w:val="Section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COMPETENCY </w:t>
            </w:r>
            <w:r w:rsidR="00ED4DE5" w:rsidRPr="005719A6">
              <w:rPr>
                <w:rFonts w:ascii="Arial" w:hAnsi="Arial" w:cs="Arial"/>
                <w:color w:val="auto"/>
                <w:sz w:val="22"/>
                <w:szCs w:val="22"/>
              </w:rPr>
              <w:t>SKILLS</w:t>
            </w:r>
          </w:p>
          <w:p w:rsidR="009543F5" w:rsidRPr="005719A6" w:rsidRDefault="009543F5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Team player, time management and attention to detail.</w:t>
            </w:r>
          </w:p>
          <w:p w:rsidR="009543F5" w:rsidRPr="005719A6" w:rsidRDefault="00847421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>Strong communication</w:t>
            </w:r>
            <w:r w:rsidR="00BA55B6" w:rsidRPr="005719A6">
              <w:rPr>
                <w:rFonts w:ascii="Arial" w:hAnsi="Arial" w:cs="Arial"/>
                <w:color w:val="auto"/>
                <w:sz w:val="22"/>
                <w:szCs w:val="22"/>
              </w:rPr>
              <w:t>, customer service expert</w:t>
            </w:r>
            <w:r w:rsidR="009543F5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and interpersonal skills</w:t>
            </w:r>
          </w:p>
          <w:p w:rsidR="009543F5" w:rsidRPr="005719A6" w:rsidRDefault="009543F5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Ability to work under pressure </w:t>
            </w:r>
          </w:p>
          <w:p w:rsidR="009543F5" w:rsidRPr="005719A6" w:rsidRDefault="009543F5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Problem</w:t>
            </w:r>
            <w:r w:rsidR="00BA55B6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solving</w:t>
            </w: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and analytical skill</w:t>
            </w:r>
            <w:r w:rsidR="00CB14F4" w:rsidRPr="005719A6">
              <w:rPr>
                <w:rFonts w:ascii="Arial" w:hAnsi="Arial" w:cs="Arial"/>
                <w:color w:val="auto"/>
                <w:sz w:val="22"/>
                <w:szCs w:val="22"/>
              </w:rPr>
              <w:t>s</w:t>
            </w:r>
          </w:p>
          <w:p w:rsidR="00CB14F4" w:rsidRPr="005719A6" w:rsidRDefault="00CB14F4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Facilitating and mentoring skills</w:t>
            </w:r>
          </w:p>
          <w:p w:rsidR="00F870A6" w:rsidRPr="005719A6" w:rsidRDefault="00F870A6" w:rsidP="00F870A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F870A6" w:rsidRPr="005719A6" w:rsidRDefault="00F870A6" w:rsidP="00F870A6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b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b/>
                <w:color w:val="auto"/>
                <w:sz w:val="22"/>
                <w:szCs w:val="22"/>
              </w:rPr>
              <w:t>AREA OF EXPERTISE/TECHNICAL SKILLS</w:t>
            </w:r>
          </w:p>
          <w:p w:rsidR="009543F5" w:rsidRPr="005719A6" w:rsidRDefault="009543F5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Programming – C++, C#, HTLM</w:t>
            </w:r>
            <w:r w:rsidR="00317DA2" w:rsidRPr="005719A6">
              <w:rPr>
                <w:rFonts w:ascii="Arial" w:hAnsi="Arial" w:cs="Arial"/>
                <w:color w:val="auto"/>
                <w:sz w:val="22"/>
                <w:szCs w:val="22"/>
              </w:rPr>
              <w:t>5</w:t>
            </w: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, CSS</w:t>
            </w:r>
            <w:r w:rsidR="00317DA2" w:rsidRPr="005719A6">
              <w:rPr>
                <w:rFonts w:ascii="Arial" w:hAnsi="Arial" w:cs="Arial"/>
                <w:color w:val="auto"/>
                <w:sz w:val="22"/>
                <w:szCs w:val="22"/>
              </w:rPr>
              <w:t>3</w:t>
            </w:r>
          </w:p>
          <w:p w:rsidR="00BF334F" w:rsidRPr="005719A6" w:rsidRDefault="00BF334F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Database and server – MS Access, SQL, PL/SQL, MySQL</w:t>
            </w:r>
          </w:p>
          <w:p w:rsidR="00D85CF8" w:rsidRPr="005719A6" w:rsidRDefault="00EA007A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Information Technology - </w:t>
            </w:r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>IT Governance, IT strategy and IT Policy</w:t>
            </w:r>
          </w:p>
          <w:p w:rsidR="00D85CF8" w:rsidRPr="005719A6" w:rsidRDefault="009F378F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Framework skills - </w:t>
            </w:r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NetBeans, Notepad++, Embarcadero, </w:t>
            </w:r>
            <w:proofErr w:type="gramStart"/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>Oracle(</w:t>
            </w:r>
            <w:proofErr w:type="gramEnd"/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>9g,10,11g), Visual studio (2010, 2013, 2015), Packet tracer</w:t>
            </w:r>
            <w:r w:rsidR="003D4182" w:rsidRPr="005719A6">
              <w:rPr>
                <w:rFonts w:ascii="Arial" w:hAnsi="Arial" w:cs="Arial"/>
                <w:color w:val="auto"/>
                <w:sz w:val="22"/>
                <w:szCs w:val="22"/>
              </w:rPr>
              <w:t>,</w:t>
            </w:r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Microsoft Office, Microsoft Power BI.</w:t>
            </w:r>
          </w:p>
          <w:p w:rsidR="00D20A00" w:rsidRPr="005719A6" w:rsidRDefault="009F378F" w:rsidP="000858D4">
            <w:pPr>
              <w:pStyle w:val="ListBullet"/>
              <w:numPr>
                <w:ilvl w:val="0"/>
                <w:numId w:val="39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Other - </w:t>
            </w:r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SDLC, ERD, EERD, Database normalization, UML</w:t>
            </w:r>
            <w:r w:rsidR="00EE54E3" w:rsidRPr="005719A6">
              <w:rPr>
                <w:rFonts w:ascii="Arial" w:hAnsi="Arial" w:cs="Arial"/>
                <w:color w:val="auto"/>
                <w:sz w:val="22"/>
                <w:szCs w:val="22"/>
              </w:rPr>
              <w:t>, A+, N+, Linux - U</w:t>
            </w:r>
            <w:r w:rsidR="00D85CF8" w:rsidRPr="005719A6">
              <w:rPr>
                <w:rFonts w:ascii="Arial" w:hAnsi="Arial" w:cs="Arial"/>
                <w:color w:val="auto"/>
                <w:sz w:val="22"/>
                <w:szCs w:val="22"/>
              </w:rPr>
              <w:t>buntu.</w:t>
            </w:r>
          </w:p>
        </w:tc>
      </w:tr>
      <w:tr w:rsidR="003A4B56" w:rsidRPr="00117793" w:rsidTr="00666114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AE4706" w:rsidRPr="00117793" w:rsidRDefault="00AE4706">
            <w:pPr>
              <w:spacing w:after="0" w:line="240" w:lineRule="auto"/>
              <w:rPr>
                <w:rFonts w:ascii="Calibri" w:hAnsi="Calibri" w:cs="Calibri"/>
                <w:color w:val="auto"/>
                <w:sz w:val="22"/>
                <w:szCs w:val="22"/>
              </w:rPr>
            </w:pPr>
          </w:p>
        </w:tc>
        <w:tc>
          <w:tcPr>
            <w:tcW w:w="9797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AE4706" w:rsidRPr="005719A6" w:rsidRDefault="00AE3E8C">
            <w:pPr>
              <w:pStyle w:val="Section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REFERENCES</w:t>
            </w:r>
          </w:p>
          <w:p w:rsidR="00AE4706" w:rsidRPr="005719A6" w:rsidRDefault="00AE4706" w:rsidP="00AE470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Mr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Sigama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K –</w:t>
            </w:r>
            <w:r w:rsidR="00851C94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Former</w:t>
            </w: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IT Lecture</w:t>
            </w:r>
          </w:p>
          <w:p w:rsidR="00AE4706" w:rsidRPr="005719A6" w:rsidRDefault="00945C3A" w:rsidP="00AE4706">
            <w:pPr>
              <w:pStyle w:val="ListParagraph"/>
              <w:rPr>
                <w:rFonts w:ascii="Arial" w:hAnsi="Arial" w:cs="Arial"/>
                <w:color w:val="auto"/>
                <w:sz w:val="22"/>
                <w:szCs w:val="22"/>
              </w:rPr>
            </w:pPr>
            <w:hyperlink r:id="rId9" w:history="1">
              <w:r w:rsidR="00AE4706" w:rsidRPr="005719A6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SigamaK@tut.ac.za</w:t>
              </w:r>
            </w:hyperlink>
          </w:p>
          <w:p w:rsidR="00AE4706" w:rsidRPr="005719A6" w:rsidRDefault="00AE4706" w:rsidP="00AE4706">
            <w:pPr>
              <w:pStyle w:val="ListParagraph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r w:rsidRPr="005719A6"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  <w:t>0739387664 / 0152870761</w:t>
            </w:r>
          </w:p>
          <w:p w:rsidR="00632CE7" w:rsidRPr="005719A6" w:rsidRDefault="00857867" w:rsidP="00632CE7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Mr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Baloyi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TS</w:t>
            </w:r>
            <w:r w:rsidR="009F7B54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– LAN and Desktop Support</w:t>
            </w:r>
          </w:p>
          <w:p w:rsidR="00632CE7" w:rsidRPr="005719A6" w:rsidRDefault="00945C3A" w:rsidP="00632CE7">
            <w:pPr>
              <w:pStyle w:val="ListParagraph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hyperlink r:id="rId10" w:history="1">
              <w:r w:rsidR="00632CE7" w:rsidRPr="005719A6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baloyits@agric.limpopo.gov.za</w:t>
              </w:r>
            </w:hyperlink>
          </w:p>
          <w:p w:rsidR="00632CE7" w:rsidRPr="005719A6" w:rsidRDefault="00632CE7" w:rsidP="00632CE7">
            <w:pPr>
              <w:pStyle w:val="ListParagrap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0822934977</w:t>
            </w:r>
          </w:p>
          <w:p w:rsidR="00851C94" w:rsidRPr="005719A6" w:rsidRDefault="00851C94" w:rsidP="00851C9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Miss </w:t>
            </w: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Gololo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RR- Former IT Assistant Lecture</w:t>
            </w:r>
          </w:p>
          <w:p w:rsidR="00851C94" w:rsidRPr="005719A6" w:rsidRDefault="00ED2FDF" w:rsidP="00851C94">
            <w:pPr>
              <w:pStyle w:val="ListParagrap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r</w:t>
            </w:r>
            <w:r w:rsidR="00851C94" w:rsidRPr="005719A6">
              <w:rPr>
                <w:rFonts w:ascii="Arial" w:hAnsi="Arial" w:cs="Arial"/>
                <w:color w:val="auto"/>
                <w:sz w:val="22"/>
                <w:szCs w:val="22"/>
              </w:rPr>
              <w:t>inahgololo@gmaiil.com</w:t>
            </w:r>
          </w:p>
          <w:p w:rsidR="00851C94" w:rsidRPr="005719A6" w:rsidRDefault="00851C94" w:rsidP="00851C94">
            <w:pPr>
              <w:pStyle w:val="ListParagrap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0799667453</w:t>
            </w:r>
          </w:p>
          <w:p w:rsidR="0073601F" w:rsidRPr="005719A6" w:rsidRDefault="00C46BC0" w:rsidP="0073601F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Mr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Masoga</w:t>
            </w:r>
            <w:proofErr w:type="spellEnd"/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MK</w:t>
            </w:r>
            <w:r w:rsidR="00426EF4" w:rsidRPr="005719A6">
              <w:rPr>
                <w:rFonts w:ascii="Arial" w:hAnsi="Arial" w:cs="Arial"/>
                <w:color w:val="auto"/>
                <w:sz w:val="22"/>
                <w:szCs w:val="22"/>
              </w:rPr>
              <w:t xml:space="preserve"> – Student Facilitator</w:t>
            </w:r>
          </w:p>
          <w:p w:rsidR="0073601F" w:rsidRPr="005719A6" w:rsidRDefault="00945C3A" w:rsidP="0073601F">
            <w:pPr>
              <w:pStyle w:val="ListParagraph"/>
              <w:rPr>
                <w:rStyle w:val="Hyperlink"/>
                <w:rFonts w:ascii="Arial" w:hAnsi="Arial" w:cs="Arial"/>
                <w:color w:val="auto"/>
                <w:sz w:val="22"/>
                <w:szCs w:val="22"/>
                <w:u w:val="none"/>
              </w:rPr>
            </w:pPr>
            <w:hyperlink r:id="rId11" w:history="1">
              <w:r w:rsidR="0073601F" w:rsidRPr="005719A6">
                <w:rPr>
                  <w:rStyle w:val="Hyperlink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masogamilton@gmail.com</w:t>
              </w:r>
            </w:hyperlink>
          </w:p>
          <w:p w:rsidR="00AE4706" w:rsidRPr="005719A6" w:rsidRDefault="00B04E4E" w:rsidP="00B04E4E">
            <w:pPr>
              <w:pStyle w:val="ListParagraph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5719A6">
              <w:rPr>
                <w:rFonts w:ascii="Arial" w:hAnsi="Arial" w:cs="Arial"/>
                <w:color w:val="auto"/>
                <w:sz w:val="22"/>
                <w:szCs w:val="22"/>
              </w:rPr>
              <w:t>076673355</w:t>
            </w:r>
            <w:r w:rsidR="00585FEA">
              <w:rPr>
                <w:rFonts w:ascii="Arial" w:hAnsi="Arial" w:cs="Arial"/>
                <w:color w:val="auto"/>
                <w:sz w:val="22"/>
                <w:szCs w:val="22"/>
              </w:rPr>
              <w:t>9</w:t>
            </w:r>
          </w:p>
        </w:tc>
      </w:tr>
    </w:tbl>
    <w:p w:rsidR="009F6C9F" w:rsidRPr="00117793" w:rsidRDefault="009F6C9F" w:rsidP="00B04E4E">
      <w:pPr>
        <w:rPr>
          <w:rFonts w:ascii="Calibri" w:hAnsi="Calibri" w:cs="Calibri"/>
          <w:color w:val="auto"/>
          <w:sz w:val="22"/>
          <w:szCs w:val="22"/>
        </w:rPr>
      </w:pPr>
    </w:p>
    <w:sectPr w:rsidR="009F6C9F" w:rsidRPr="00117793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C3A" w:rsidRDefault="00945C3A">
      <w:pPr>
        <w:spacing w:after="0" w:line="240" w:lineRule="auto"/>
      </w:pPr>
      <w:r>
        <w:separator/>
      </w:r>
    </w:p>
  </w:endnote>
  <w:endnote w:type="continuationSeparator" w:id="0">
    <w:p w:rsidR="00945C3A" w:rsidRDefault="0094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A00" w:rsidRDefault="00B66C11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6400CC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A00" w:rsidRDefault="00B66C11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B04E4E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C3A" w:rsidRDefault="00945C3A">
      <w:pPr>
        <w:spacing w:after="0" w:line="240" w:lineRule="auto"/>
      </w:pPr>
      <w:r>
        <w:separator/>
      </w:r>
    </w:p>
  </w:footnote>
  <w:footnote w:type="continuationSeparator" w:id="0">
    <w:p w:rsidR="00945C3A" w:rsidRDefault="0094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A00" w:rsidRDefault="00B66C11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76925">
          <w:t>NDIVHUHO NTHOMPE MPHELO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A00" w:rsidRDefault="00B66C11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276925">
          <w:t>NDIVHUHO NTHOMPE MPHELO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0695C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 w15:restartNumberingAfterBreak="0">
    <w:nsid w:val="03D70C0C"/>
    <w:multiLevelType w:val="hybridMultilevel"/>
    <w:tmpl w:val="BCFA6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5451BF"/>
    <w:multiLevelType w:val="hybridMultilevel"/>
    <w:tmpl w:val="8458A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27476"/>
    <w:multiLevelType w:val="hybridMultilevel"/>
    <w:tmpl w:val="37089C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FE17E3"/>
    <w:multiLevelType w:val="hybridMultilevel"/>
    <w:tmpl w:val="290E8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B09E4"/>
    <w:multiLevelType w:val="hybridMultilevel"/>
    <w:tmpl w:val="923451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A6A94"/>
    <w:multiLevelType w:val="hybridMultilevel"/>
    <w:tmpl w:val="D61EF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B163A"/>
    <w:multiLevelType w:val="hybridMultilevel"/>
    <w:tmpl w:val="E0CA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2F2D08"/>
    <w:multiLevelType w:val="hybridMultilevel"/>
    <w:tmpl w:val="91C020A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77281265"/>
    <w:multiLevelType w:val="hybridMultilevel"/>
    <w:tmpl w:val="B14A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2"/>
  </w:num>
  <w:num w:numId="32">
    <w:abstractNumId w:val="18"/>
  </w:num>
  <w:num w:numId="33">
    <w:abstractNumId w:val="16"/>
  </w:num>
  <w:num w:numId="34">
    <w:abstractNumId w:val="13"/>
  </w:num>
  <w:num w:numId="35">
    <w:abstractNumId w:val="15"/>
  </w:num>
  <w:num w:numId="36">
    <w:abstractNumId w:val="10"/>
  </w:num>
  <w:num w:numId="37">
    <w:abstractNumId w:val="11"/>
  </w:num>
  <w:num w:numId="38">
    <w:abstractNumId w:val="14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6"/>
    <w:rsid w:val="00063E9B"/>
    <w:rsid w:val="000858D4"/>
    <w:rsid w:val="000D485B"/>
    <w:rsid w:val="000E1321"/>
    <w:rsid w:val="000F2713"/>
    <w:rsid w:val="00117793"/>
    <w:rsid w:val="0014691C"/>
    <w:rsid w:val="00154ABB"/>
    <w:rsid w:val="0019185E"/>
    <w:rsid w:val="001947F9"/>
    <w:rsid w:val="00201A52"/>
    <w:rsid w:val="00202404"/>
    <w:rsid w:val="00206BDE"/>
    <w:rsid w:val="00260638"/>
    <w:rsid w:val="00260933"/>
    <w:rsid w:val="00276925"/>
    <w:rsid w:val="00277052"/>
    <w:rsid w:val="00290539"/>
    <w:rsid w:val="002A41F9"/>
    <w:rsid w:val="002C17A1"/>
    <w:rsid w:val="003105F6"/>
    <w:rsid w:val="00310DA1"/>
    <w:rsid w:val="00317DA2"/>
    <w:rsid w:val="00347B31"/>
    <w:rsid w:val="00364363"/>
    <w:rsid w:val="00365AF6"/>
    <w:rsid w:val="003A4B56"/>
    <w:rsid w:val="003B6723"/>
    <w:rsid w:val="003C47CD"/>
    <w:rsid w:val="003D4182"/>
    <w:rsid w:val="003E372E"/>
    <w:rsid w:val="0042171B"/>
    <w:rsid w:val="00426EF4"/>
    <w:rsid w:val="0043240C"/>
    <w:rsid w:val="00457E75"/>
    <w:rsid w:val="004B4A7B"/>
    <w:rsid w:val="004C1358"/>
    <w:rsid w:val="004E0CF2"/>
    <w:rsid w:val="00505ACA"/>
    <w:rsid w:val="00516E1A"/>
    <w:rsid w:val="005315C2"/>
    <w:rsid w:val="00533F30"/>
    <w:rsid w:val="00535E2F"/>
    <w:rsid w:val="00540801"/>
    <w:rsid w:val="00556261"/>
    <w:rsid w:val="005719A6"/>
    <w:rsid w:val="00575A8A"/>
    <w:rsid w:val="00583D1C"/>
    <w:rsid w:val="00585FEA"/>
    <w:rsid w:val="0060436D"/>
    <w:rsid w:val="00632CE7"/>
    <w:rsid w:val="006400CC"/>
    <w:rsid w:val="006419D8"/>
    <w:rsid w:val="00642379"/>
    <w:rsid w:val="006644CF"/>
    <w:rsid w:val="006660D8"/>
    <w:rsid w:val="00666114"/>
    <w:rsid w:val="00684CE6"/>
    <w:rsid w:val="006E7D69"/>
    <w:rsid w:val="006F2806"/>
    <w:rsid w:val="00720D00"/>
    <w:rsid w:val="0073601F"/>
    <w:rsid w:val="00783DFA"/>
    <w:rsid w:val="007A2D84"/>
    <w:rsid w:val="007C7CEA"/>
    <w:rsid w:val="007E054D"/>
    <w:rsid w:val="00847421"/>
    <w:rsid w:val="00851C94"/>
    <w:rsid w:val="00857867"/>
    <w:rsid w:val="00863FC0"/>
    <w:rsid w:val="00876A83"/>
    <w:rsid w:val="008A5294"/>
    <w:rsid w:val="00900D62"/>
    <w:rsid w:val="009275B1"/>
    <w:rsid w:val="00932A23"/>
    <w:rsid w:val="00945C3A"/>
    <w:rsid w:val="009543F5"/>
    <w:rsid w:val="00991278"/>
    <w:rsid w:val="009C1B35"/>
    <w:rsid w:val="009F378F"/>
    <w:rsid w:val="009F6C9F"/>
    <w:rsid w:val="009F7B54"/>
    <w:rsid w:val="00A001E7"/>
    <w:rsid w:val="00A63B53"/>
    <w:rsid w:val="00A656AD"/>
    <w:rsid w:val="00A7275B"/>
    <w:rsid w:val="00AD2C7A"/>
    <w:rsid w:val="00AE3E8C"/>
    <w:rsid w:val="00AE4706"/>
    <w:rsid w:val="00B04E4E"/>
    <w:rsid w:val="00B55FA7"/>
    <w:rsid w:val="00B62925"/>
    <w:rsid w:val="00B66C11"/>
    <w:rsid w:val="00BA55B6"/>
    <w:rsid w:val="00BE2984"/>
    <w:rsid w:val="00BE5916"/>
    <w:rsid w:val="00BF334F"/>
    <w:rsid w:val="00C05941"/>
    <w:rsid w:val="00C43298"/>
    <w:rsid w:val="00C46BC0"/>
    <w:rsid w:val="00C57A39"/>
    <w:rsid w:val="00C80EC9"/>
    <w:rsid w:val="00CB1333"/>
    <w:rsid w:val="00CB14F4"/>
    <w:rsid w:val="00CC66FE"/>
    <w:rsid w:val="00CE3038"/>
    <w:rsid w:val="00D20A00"/>
    <w:rsid w:val="00D35D5C"/>
    <w:rsid w:val="00D652D7"/>
    <w:rsid w:val="00D85CF8"/>
    <w:rsid w:val="00DB3DC5"/>
    <w:rsid w:val="00DD3A7B"/>
    <w:rsid w:val="00DD4E82"/>
    <w:rsid w:val="00DE6849"/>
    <w:rsid w:val="00DF576D"/>
    <w:rsid w:val="00DF7E71"/>
    <w:rsid w:val="00E02535"/>
    <w:rsid w:val="00E07E5D"/>
    <w:rsid w:val="00E45BFE"/>
    <w:rsid w:val="00E71A0A"/>
    <w:rsid w:val="00EA007A"/>
    <w:rsid w:val="00EC5A2B"/>
    <w:rsid w:val="00ED2CC5"/>
    <w:rsid w:val="00ED2FDF"/>
    <w:rsid w:val="00ED4DE5"/>
    <w:rsid w:val="00EE54E3"/>
    <w:rsid w:val="00F31F27"/>
    <w:rsid w:val="00F458D4"/>
    <w:rsid w:val="00F464C4"/>
    <w:rsid w:val="00F839D6"/>
    <w:rsid w:val="00F870A6"/>
    <w:rsid w:val="00FA2104"/>
    <w:rsid w:val="00FD7B95"/>
    <w:rsid w:val="00FE249E"/>
    <w:rsid w:val="00FE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38013D"/>
  <w15:docId w15:val="{A329C125-75C9-4875-8610-6947F4E48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AE4706"/>
    <w:pPr>
      <w:ind w:left="720"/>
      <w:contextualSpacing/>
    </w:pPr>
  </w:style>
  <w:style w:type="paragraph" w:customStyle="1" w:styleId="Default">
    <w:name w:val="Default"/>
    <w:rsid w:val="00632CE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3601F"/>
    <w:rPr>
      <w:color w:val="6B56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phelonn@gmail.com" TargetMode="Externa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sogamilton@gmail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baloyits@agric.limpopo.gov.z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gamaK@tut.ac.za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1293F71D134469EB3FD7D69BBD47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16EAB-ACA2-441E-A621-569966B19F35}"/>
      </w:docPartPr>
      <w:docPartBody>
        <w:p w:rsidR="00A44EE5" w:rsidRDefault="00854DA8">
          <w:pPr>
            <w:pStyle w:val="71293F71D134469EB3FD7D69BBD47D22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75BC6FF22BD49A0B3AC4D241AFE73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345FB-B5F6-408A-BEFF-B48337EFAD30}"/>
      </w:docPartPr>
      <w:docPartBody>
        <w:p w:rsidR="00A44EE5" w:rsidRDefault="00854DA8">
          <w:pPr>
            <w:pStyle w:val="875BC6FF22BD49A0B3AC4D241AFE7367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MinchoE">
    <w:charset w:val="80"/>
    <w:family w:val="roman"/>
    <w:pitch w:val="fixed"/>
    <w:sig w:usb0="80000281" w:usb1="28C76CF8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20"/>
    <w:rsid w:val="000550F5"/>
    <w:rsid w:val="00067429"/>
    <w:rsid w:val="002C0866"/>
    <w:rsid w:val="00392A6D"/>
    <w:rsid w:val="004507B2"/>
    <w:rsid w:val="00854DA8"/>
    <w:rsid w:val="00935420"/>
    <w:rsid w:val="00A44EE5"/>
    <w:rsid w:val="00B41C5E"/>
    <w:rsid w:val="00B8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71293F71D134469EB3FD7D69BBD47D22">
    <w:name w:val="71293F71D134469EB3FD7D69BBD47D22"/>
  </w:style>
  <w:style w:type="paragraph" w:customStyle="1" w:styleId="875BC6FF22BD49A0B3AC4D241AFE7367">
    <w:name w:val="875BC6FF22BD49A0B3AC4D241AFE73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41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NDIVHUHO NTHOMPE MPHELO</dc:creator>
  <cp:lastModifiedBy>User</cp:lastModifiedBy>
  <cp:revision>39</cp:revision>
  <cp:lastPrinted>2021-05-12T04:09:00Z</cp:lastPrinted>
  <dcterms:created xsi:type="dcterms:W3CDTF">2021-05-06T21:28:00Z</dcterms:created>
  <dcterms:modified xsi:type="dcterms:W3CDTF">2021-10-27T17:25:00Z</dcterms:modified>
</cp:coreProperties>
</file>